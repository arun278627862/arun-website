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25D9" w14:textId="77777777" w:rsidR="0029223F" w:rsidRDefault="00000000">
      <w:pPr>
        <w:pStyle w:val="Heading1"/>
      </w:pPr>
      <w:r>
        <w:t>Arun Kumar</w:t>
      </w:r>
    </w:p>
    <w:p w14:paraId="6597E207" w14:textId="77777777" w:rsidR="0029223F" w:rsidRDefault="00000000">
      <w:pPr>
        <w:pStyle w:val="Heading2"/>
      </w:pPr>
      <w:r>
        <w:t>Contact Information:</w:t>
      </w:r>
    </w:p>
    <w:p w14:paraId="0EC70B7A" w14:textId="77777777" w:rsidR="0029223F" w:rsidRDefault="00000000">
      <w:r>
        <w:t>- Mobile: 8941971190</w:t>
      </w:r>
    </w:p>
    <w:p w14:paraId="050FEE23" w14:textId="77777777" w:rsidR="0029223F" w:rsidRDefault="00000000">
      <w:r>
        <w:t>- Email: arun8941971190@gmail.com</w:t>
      </w:r>
    </w:p>
    <w:p w14:paraId="4F2F6BA3" w14:textId="77777777" w:rsidR="0029223F" w:rsidRDefault="00000000">
      <w:pPr>
        <w:pStyle w:val="Heading2"/>
      </w:pPr>
      <w:r>
        <w:t>Summary</w:t>
      </w:r>
    </w:p>
    <w:p w14:paraId="69412B85" w14:textId="77777777" w:rsidR="0029223F" w:rsidRDefault="00000000">
      <w:r>
        <w:t>Motivated and results-driven Electrical Engineer with 4 years of experience in production environments. Adept at optimizing operations, leading teams, and driving continuous improvement initiatives. Skilled in PCB rework, quality control, and team leadership. Committed to ensuring safety, quality, and efficiency while contributing to organizational success. Eager to leverage expertise in electrical systems and production management to deliver excellence.</w:t>
      </w:r>
    </w:p>
    <w:p w14:paraId="042F8F52" w14:textId="77777777" w:rsidR="0029223F" w:rsidRDefault="00000000">
      <w:pPr>
        <w:pStyle w:val="Heading2"/>
      </w:pPr>
      <w:r>
        <w:t>Career Objective</w:t>
      </w:r>
    </w:p>
    <w:p w14:paraId="2F99F5E3" w14:textId="77777777" w:rsidR="0029223F" w:rsidRDefault="00000000">
      <w:r>
        <w:t>To secure a challenging role in a reputable organization where I can apply my knowledge and skills to optimize production processes, enhance operational efficiency, and contribute to organizational growth while fostering a culture of safety and quality.</w:t>
      </w:r>
    </w:p>
    <w:p w14:paraId="407AC8AD" w14:textId="77777777" w:rsidR="0029223F" w:rsidRDefault="00000000">
      <w:pPr>
        <w:pStyle w:val="Heading2"/>
      </w:pPr>
      <w:r>
        <w:t>Professional Experience</w:t>
      </w:r>
    </w:p>
    <w:p w14:paraId="41716C10" w14:textId="77777777" w:rsidR="0029223F" w:rsidRDefault="00000000">
      <w:pPr>
        <w:pStyle w:val="Heading3"/>
      </w:pPr>
      <w:r>
        <w:t>Production Supervisor</w:t>
      </w:r>
    </w:p>
    <w:p w14:paraId="374B8C23" w14:textId="77777777" w:rsidR="0029223F" w:rsidRDefault="00000000">
      <w:r>
        <w:t>Secure Meters Limited</w:t>
      </w:r>
      <w:r>
        <w:br/>
        <w:t>Apr 2024 – Present</w:t>
      </w:r>
      <w:r>
        <w:br/>
        <w:t>E-566, Sanand II Industrial Estate, Road no. H, Sanand, Ahmedabad – 382110</w:t>
      </w:r>
    </w:p>
    <w:p w14:paraId="684BEAE3" w14:textId="77777777" w:rsidR="0029223F" w:rsidRDefault="00000000">
      <w:r>
        <w:t>Secure Meters Ltd: A multinational company providing innovative energy management and efficiency solutions in over 60 countries.</w:t>
      </w:r>
    </w:p>
    <w:p w14:paraId="437EEDF1" w14:textId="77777777" w:rsidR="0029223F" w:rsidRDefault="00000000">
      <w:r>
        <w:t>- Oversaw production activities, ensuring adherence to good manufacturing practices (GMPs) by addressing production bottlenecks and coordinating with cross-functional teams.</w:t>
      </w:r>
      <w:r>
        <w:br/>
        <w:t>- Managed manpower planning, skill development, and job training schedules.</w:t>
      </w:r>
      <w:r>
        <w:br/>
        <w:t>- Enhanced process efficiency by implementing systematic problem-solving techniques such as Why-Why analysis, resolving recurring machine breakdowns.</w:t>
      </w:r>
      <w:r>
        <w:br/>
        <w:t>- Spearheaded operations across materials handling, production, and shipping to ensure seamless workflows.</w:t>
      </w:r>
      <w:r>
        <w:br/>
        <w:t>- Conducted skill evaluations, training, and mentoring to improve team performance.</w:t>
      </w:r>
      <w:r>
        <w:br/>
        <w:t>- Implemented quality control measures, minimizing production errors and inefficiencies.</w:t>
      </w:r>
      <w:r>
        <w:br/>
        <w:t>- Optimized resource utilization and reduced line rejections through root cause analysis.</w:t>
      </w:r>
    </w:p>
    <w:p w14:paraId="777B0A78" w14:textId="51C50511" w:rsidR="0029223F" w:rsidRDefault="006060F9">
      <w:pPr>
        <w:pStyle w:val="Heading3"/>
      </w:pPr>
      <w:r>
        <w:lastRenderedPageBreak/>
        <w:t xml:space="preserve">D.E.T. </w:t>
      </w:r>
      <w:r w:rsidR="00000000">
        <w:t>Production Engineer</w:t>
      </w:r>
    </w:p>
    <w:p w14:paraId="464D8837" w14:textId="77777777" w:rsidR="0029223F" w:rsidRDefault="00000000">
      <w:r>
        <w:t>JNS Instrument Ltd</w:t>
      </w:r>
      <w:r>
        <w:br/>
        <w:t>May 2023 – March 2024</w:t>
      </w:r>
      <w:r>
        <w:br/>
        <w:t>Bhagupara, Ahmedabad</w:t>
      </w:r>
    </w:p>
    <w:p w14:paraId="276F921B" w14:textId="77777777" w:rsidR="0029223F" w:rsidRDefault="00000000">
      <w:r>
        <w:t>JNS Instruments Ltd: A leading vendor for Suzuki Motor Corporation and Honda Motor Company, specializing in automotive instrument clusters and molding solutions.</w:t>
      </w:r>
    </w:p>
    <w:p w14:paraId="7E44CD67" w14:textId="77777777" w:rsidR="0029223F" w:rsidRDefault="00000000">
      <w:r>
        <w:t>- Spearheaded operations across materials handling, production, and shipping to ensure seamless workflows.</w:t>
      </w:r>
      <w:r>
        <w:br/>
        <w:t>- Conducted skill evaluations, training, and mentoring to improve team performance.</w:t>
      </w:r>
      <w:r>
        <w:br/>
        <w:t>- Implemented quality control measures, minimizing production errors and inefficiencies.</w:t>
      </w:r>
      <w:r>
        <w:br/>
        <w:t>- Optimized resource utilization and reduced line rejections by analyzing root causes.</w:t>
      </w:r>
    </w:p>
    <w:p w14:paraId="3088E014" w14:textId="77777777" w:rsidR="0029223F" w:rsidRDefault="00000000">
      <w:pPr>
        <w:pStyle w:val="Heading3"/>
      </w:pPr>
      <w:r>
        <w:t>Production Leader</w:t>
      </w:r>
    </w:p>
    <w:p w14:paraId="0E093C41" w14:textId="77777777" w:rsidR="0029223F" w:rsidRDefault="00000000">
      <w:r>
        <w:t>JNS Instrument Ltd</w:t>
      </w:r>
      <w:r>
        <w:br/>
        <w:t>December 2021 – May 2023</w:t>
      </w:r>
      <w:r>
        <w:br/>
        <w:t>Bhagupara, Ahmedabad</w:t>
      </w:r>
    </w:p>
    <w:p w14:paraId="13594D0D" w14:textId="77777777" w:rsidR="0029223F" w:rsidRDefault="00000000">
      <w:r>
        <w:t>- Oversaw production activities, ensuring adherence to good manufacturing practices (GMPs).</w:t>
      </w:r>
      <w:r>
        <w:br/>
        <w:t>- Managed manpower planning, skill development, and job training schedules.</w:t>
      </w:r>
      <w:r>
        <w:br/>
        <w:t>- Enhanced process efficiency by implementing systematic problem-solving techniques such as Why-Why analysis.</w:t>
      </w:r>
    </w:p>
    <w:p w14:paraId="63EDB17B" w14:textId="77777777" w:rsidR="0029223F" w:rsidRDefault="00000000">
      <w:pPr>
        <w:pStyle w:val="Heading3"/>
      </w:pPr>
      <w:r>
        <w:t>PSMT Production Operator</w:t>
      </w:r>
    </w:p>
    <w:p w14:paraId="30BE99A5" w14:textId="77777777" w:rsidR="0029223F" w:rsidRDefault="00000000">
      <w:r>
        <w:t>JNS Instrument Ltd</w:t>
      </w:r>
      <w:r>
        <w:br/>
        <w:t>January 2021 – December 2021</w:t>
      </w:r>
      <w:r>
        <w:br/>
        <w:t>Manesar, Haryana</w:t>
      </w:r>
    </w:p>
    <w:p w14:paraId="1B19203E" w14:textId="77777777" w:rsidR="0029223F" w:rsidRDefault="00000000">
      <w:r>
        <w:t>- Maintained production equipment and ensured operational efficiency.</w:t>
      </w:r>
      <w:r>
        <w:br/>
        <w:t>- Followed safety protocols and maintained compliance with quality standards.</w:t>
      </w:r>
    </w:p>
    <w:p w14:paraId="2DF6A113" w14:textId="77777777" w:rsidR="0029223F" w:rsidRDefault="00000000">
      <w:pPr>
        <w:pStyle w:val="Heading2"/>
      </w:pPr>
      <w:r>
        <w:t>Key Skills</w:t>
      </w:r>
    </w:p>
    <w:p w14:paraId="698E125E" w14:textId="77777777" w:rsidR="0029223F" w:rsidRDefault="00000000">
      <w:r>
        <w:t>- Technical: PCB Rework, Soldering Techniques, Electrical Systems, ERP Systems, Manufacturing Automation, Equipment Calibration, Circuit Troubleshooting, Multimeter and Oscilloscope Usage</w:t>
      </w:r>
      <w:r>
        <w:br/>
        <w:t>- Management: Team Leadership, Inventory Control, Production Line Management, Process Improvement, Workflow Optimization</w:t>
      </w:r>
      <w:r>
        <w:br/>
        <w:t>- Analytical: Root Cause Analysis, 4M Analysis, Quality Control, OEE Optimization, Data-Driven Decision Making</w:t>
      </w:r>
      <w:r>
        <w:br/>
        <w:t>- Soft Skills: Problem-Solving, Adaptability, Time Management, Communication, Resilience</w:t>
      </w:r>
    </w:p>
    <w:p w14:paraId="0A639065" w14:textId="77777777" w:rsidR="0029223F" w:rsidRDefault="00000000">
      <w:pPr>
        <w:pStyle w:val="Heading2"/>
      </w:pPr>
      <w:r>
        <w:lastRenderedPageBreak/>
        <w:t>Achievements</w:t>
      </w:r>
    </w:p>
    <w:p w14:paraId="28A729EA" w14:textId="77777777" w:rsidR="0029223F" w:rsidRDefault="00000000">
      <w:r>
        <w:t>- Maintained zero first-pass yield quality complaints for assembly processes.</w:t>
      </w:r>
      <w:r>
        <w:br/>
        <w:t>- Successfully launched new production models, ensuring timely delivery.</w:t>
      </w:r>
      <w:r>
        <w:br/>
        <w:t>- Reduced rejection costs by identifying and rectifying issues in assembly processes.</w:t>
      </w:r>
      <w:r>
        <w:br/>
        <w:t>- Implemented a PCB rework procedure that reduced errors by 20%.</w:t>
      </w:r>
    </w:p>
    <w:p w14:paraId="2FFFCAD4" w14:textId="77777777" w:rsidR="0029223F" w:rsidRDefault="00000000">
      <w:pPr>
        <w:pStyle w:val="Heading2"/>
      </w:pPr>
      <w:r>
        <w:t>Industrial Training</w:t>
      </w:r>
    </w:p>
    <w:p w14:paraId="0314F22C" w14:textId="77777777" w:rsidR="0029223F" w:rsidRDefault="00000000">
      <w:r>
        <w:t>- Safety Training</w:t>
      </w:r>
      <w:r>
        <w:br/>
        <w:t>- Lean Manufacturing</w:t>
      </w:r>
      <w:r>
        <w:br/>
        <w:t>- Six Sigma and Kaizen Methodologies</w:t>
      </w:r>
      <w:r>
        <w:br/>
        <w:t>- 5S Methodology and Poka-Yoke</w:t>
      </w:r>
      <w:r>
        <w:br/>
        <w:t>- FIFO (First-In, First-Out) Implementation</w:t>
      </w:r>
      <w:r>
        <w:br/>
        <w:t>- OEE (Overall Equipment Efficiency) Optimization</w:t>
      </w:r>
      <w:r>
        <w:br/>
        <w:t>- Root Cause Analysis and Equipment Validation</w:t>
      </w:r>
      <w:r>
        <w:br/>
        <w:t>- Quality Circle: Participated in collaborative groups aimed at improving workplace processes and resolving quality-related challenges through structured problem-solving techniques.</w:t>
      </w:r>
    </w:p>
    <w:p w14:paraId="559B3C94" w14:textId="77777777" w:rsidR="0029223F" w:rsidRDefault="00000000">
      <w:pPr>
        <w:pStyle w:val="Heading2"/>
      </w:pPr>
      <w:r>
        <w:t>Education</w:t>
      </w:r>
    </w:p>
    <w:p w14:paraId="3F6FD541" w14:textId="77777777" w:rsidR="0029223F" w:rsidRDefault="00000000">
      <w:r>
        <w:t>- Diploma in Electrical Engineering</w:t>
      </w:r>
      <w:r>
        <w:br/>
        <w:t xml:space="preserve">  Government Polytechnic Pilibhit, Uttar Pradesh (BTEUP)</w:t>
      </w:r>
    </w:p>
    <w:p w14:paraId="40550723" w14:textId="77777777" w:rsidR="0029223F" w:rsidRDefault="00000000">
      <w:r>
        <w:t>- 10th Standard</w:t>
      </w:r>
      <w:r>
        <w:br/>
        <w:t xml:space="preserve">  S Patel H S S Faridpur, Bareilly (UP Board)</w:t>
      </w:r>
    </w:p>
    <w:p w14:paraId="18FFB278" w14:textId="77777777" w:rsidR="0029223F" w:rsidRDefault="00000000">
      <w:pPr>
        <w:pStyle w:val="Heading2"/>
      </w:pPr>
      <w:r>
        <w:t>Additional Qualifications</w:t>
      </w:r>
    </w:p>
    <w:p w14:paraId="246E5686" w14:textId="77777777" w:rsidR="0029223F" w:rsidRDefault="00000000">
      <w:r>
        <w:t>- Completed 28 days of summer training at UPPCL Substation.</w:t>
      </w:r>
    </w:p>
    <w:p w14:paraId="37FA1D9C" w14:textId="77777777" w:rsidR="0029223F" w:rsidRDefault="00000000">
      <w:pPr>
        <w:pStyle w:val="Heading2"/>
      </w:pPr>
      <w:r>
        <w:t>Strengths</w:t>
      </w:r>
    </w:p>
    <w:p w14:paraId="114EB5BA" w14:textId="77777777" w:rsidR="0029223F" w:rsidRDefault="00000000">
      <w:r>
        <w:t>- Strong stress tolerance and resilience</w:t>
      </w:r>
      <w:r>
        <w:br/>
        <w:t>- Dedicated and hardworking</w:t>
      </w:r>
      <w:r>
        <w:br/>
        <w:t>- Ability to work independently and collaboratively</w:t>
      </w:r>
      <w:r>
        <w:br/>
        <w:t>- Excellent leadership and problem-solving skills</w:t>
      </w:r>
    </w:p>
    <w:p w14:paraId="139E6210" w14:textId="77777777" w:rsidR="0029223F" w:rsidRDefault="00000000">
      <w:pPr>
        <w:pStyle w:val="Heading2"/>
      </w:pPr>
      <w:r>
        <w:t>Personal Details</w:t>
      </w:r>
    </w:p>
    <w:p w14:paraId="3E24A9D9" w14:textId="77777777" w:rsidR="0029223F" w:rsidRDefault="00000000">
      <w:r>
        <w:t>- Date of Birth: 20 July 1999</w:t>
      </w:r>
    </w:p>
    <w:p w14:paraId="1F94BFDA" w14:textId="77777777" w:rsidR="0029223F" w:rsidRDefault="00000000">
      <w:r>
        <w:t>- Gender: Male</w:t>
      </w:r>
    </w:p>
    <w:p w14:paraId="2890D5C1" w14:textId="77777777" w:rsidR="0029223F" w:rsidRDefault="00000000">
      <w:r>
        <w:t>- Marital Status: Unmarried</w:t>
      </w:r>
    </w:p>
    <w:p w14:paraId="5765127F" w14:textId="77777777" w:rsidR="0029223F" w:rsidRDefault="00000000">
      <w:r>
        <w:t>- Nationality: Indian</w:t>
      </w:r>
    </w:p>
    <w:p w14:paraId="5B83739E" w14:textId="77777777" w:rsidR="0029223F" w:rsidRDefault="00000000">
      <w:r>
        <w:t>- Permanent Address: Vill- Gwari, Post- Pachpera, Dist. – Bareilly, Uttar Pradesh, 243201</w:t>
      </w:r>
    </w:p>
    <w:p w14:paraId="5CF75A4D" w14:textId="77777777" w:rsidR="0029223F" w:rsidRDefault="00000000">
      <w:pPr>
        <w:pStyle w:val="Heading2"/>
      </w:pPr>
      <w:r>
        <w:lastRenderedPageBreak/>
        <w:t>Declaration</w:t>
      </w:r>
    </w:p>
    <w:p w14:paraId="18501703" w14:textId="77777777" w:rsidR="0029223F" w:rsidRDefault="00000000">
      <w:r>
        <w:t>I hereby declare that the above information is true to the best of my knowledge and belief.</w:t>
      </w:r>
    </w:p>
    <w:p w14:paraId="538F9C2A" w14:textId="77777777" w:rsidR="0029223F" w:rsidRDefault="00000000">
      <w:r>
        <w:t>Date:</w:t>
      </w:r>
    </w:p>
    <w:p w14:paraId="4766DB70" w14:textId="77777777" w:rsidR="0029223F" w:rsidRDefault="00000000">
      <w:r>
        <w:t>Place:</w:t>
      </w:r>
    </w:p>
    <w:p w14:paraId="4FFD2BE8" w14:textId="77777777" w:rsidR="0029223F" w:rsidRDefault="00000000">
      <w:r>
        <w:t>Signature: Arun Kumar</w:t>
      </w:r>
    </w:p>
    <w:sectPr w:rsidR="00292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074211">
    <w:abstractNumId w:val="8"/>
  </w:num>
  <w:num w:numId="2" w16cid:durableId="269822845">
    <w:abstractNumId w:val="6"/>
  </w:num>
  <w:num w:numId="3" w16cid:durableId="59139174">
    <w:abstractNumId w:val="5"/>
  </w:num>
  <w:num w:numId="4" w16cid:durableId="1468934789">
    <w:abstractNumId w:val="4"/>
  </w:num>
  <w:num w:numId="5" w16cid:durableId="271131524">
    <w:abstractNumId w:val="7"/>
  </w:num>
  <w:num w:numId="6" w16cid:durableId="1208109159">
    <w:abstractNumId w:val="3"/>
  </w:num>
  <w:num w:numId="7" w16cid:durableId="1862161699">
    <w:abstractNumId w:val="2"/>
  </w:num>
  <w:num w:numId="8" w16cid:durableId="562255959">
    <w:abstractNumId w:val="1"/>
  </w:num>
  <w:num w:numId="9" w16cid:durableId="88232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23F"/>
    <w:rsid w:val="0029639D"/>
    <w:rsid w:val="00326F90"/>
    <w:rsid w:val="006060F9"/>
    <w:rsid w:val="00AA1D8D"/>
    <w:rsid w:val="00B47730"/>
    <w:rsid w:val="00CB0664"/>
    <w:rsid w:val="00F40B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A2C07"/>
  <w14:defaultImageDpi w14:val="300"/>
  <w15:docId w15:val="{6C43DE4B-92BA-4E3F-9C67-A9650F72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arun8941971190@gmail.com</cp:lastModifiedBy>
  <cp:revision>2</cp:revision>
  <dcterms:created xsi:type="dcterms:W3CDTF">2013-12-23T23:15:00Z</dcterms:created>
  <dcterms:modified xsi:type="dcterms:W3CDTF">2025-04-20T16:35:00Z</dcterms:modified>
  <cp:category/>
</cp:coreProperties>
</file>